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hellow word 1 page.</w:t>
      </w:r>
      <w:r>
        <w:t>add text</w:t>
      </w:r>
    </w:p>
    <w:p>
      <w:r>
        <w:br w:type="page"/>
      </w:r>
    </w:p>
    <w:p>
      <w:r>
        <w:t>Hello Word 2 page.</w:t>
      </w:r>
    </w:p>
    <w:p>
      <w:r>
        <w:t>Hello Word 3 page?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